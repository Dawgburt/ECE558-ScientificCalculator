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20527" w14:textId="009EA99F" w:rsidR="00B66B2B" w:rsidRPr="00B66B2B" w:rsidRDefault="00CE011E" w:rsidP="00CE011E">
      <w:pPr>
        <w:pStyle w:val="NormalWeb"/>
        <w:rPr>
          <w:b/>
          <w:bCs/>
        </w:rPr>
      </w:pPr>
      <w:r>
        <w:rPr>
          <w:rStyle w:val="Emphasis"/>
        </w:rPr>
        <w:t>Phil Nevins</w:t>
      </w:r>
      <w:r>
        <w:br/>
      </w:r>
      <w:r>
        <w:rPr>
          <w:rStyle w:val="Emphasis"/>
        </w:rPr>
        <w:t>ECE 558 – Embedded Systems Programming Kotlin</w:t>
      </w:r>
      <w:r>
        <w:br/>
      </w:r>
      <w:r>
        <w:rPr>
          <w:rStyle w:val="Emphasis"/>
        </w:rPr>
        <w:t>February 12, 2025</w:t>
      </w:r>
      <w:r w:rsidR="00B66B2B">
        <w:rPr>
          <w:rStyle w:val="Emphasis"/>
        </w:rPr>
        <w:br/>
      </w:r>
      <w:r w:rsidR="00B66B2B" w:rsidRPr="00B66B2B">
        <w:rPr>
          <w:i/>
          <w:iCs/>
        </w:rPr>
        <w:t>https://github.com/Dawgburt/ECE558-ScientificCalculator</w:t>
      </w:r>
    </w:p>
    <w:p w14:paraId="7425B312" w14:textId="58E89500" w:rsidR="00CE011E" w:rsidRPr="00B66B2B" w:rsidRDefault="00CE011E" w:rsidP="00CE011E">
      <w:pPr>
        <w:pStyle w:val="Heading1"/>
        <w:rPr>
          <w:sz w:val="40"/>
          <w:szCs w:val="40"/>
        </w:rPr>
      </w:pPr>
      <w:r w:rsidRPr="00B66B2B">
        <w:rPr>
          <w:sz w:val="40"/>
          <w:szCs w:val="40"/>
        </w:rPr>
        <w:t>ECE 558 Scientific Calculator Project Report</w:t>
      </w:r>
    </w:p>
    <w:p w14:paraId="6553B744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1. Introduction</w:t>
      </w:r>
    </w:p>
    <w:p w14:paraId="57AAA41D" w14:textId="77777777" w:rsidR="00CE011E" w:rsidRDefault="00CE011E" w:rsidP="00CE011E">
      <w:pPr>
        <w:pStyle w:val="NormalWeb"/>
      </w:pPr>
      <w:r>
        <w:t xml:space="preserve">The </w:t>
      </w:r>
      <w:r>
        <w:rPr>
          <w:rStyle w:val="Strong"/>
        </w:rPr>
        <w:t>ECE 558 Scientific Calculator</w:t>
      </w:r>
      <w:r>
        <w:t xml:space="preserve"> is an Android application developed using </w:t>
      </w:r>
      <w:r>
        <w:rPr>
          <w:rStyle w:val="Strong"/>
        </w:rPr>
        <w:t>Jetpack Compose</w:t>
      </w:r>
      <w:r>
        <w:t xml:space="preserve">. The application provides basic and advanced mathematical functions with an intuitive user interface. The project was designed as part of the </w:t>
      </w:r>
      <w:r>
        <w:rPr>
          <w:rStyle w:val="Strong"/>
        </w:rPr>
        <w:t>ECE 558</w:t>
      </w:r>
      <w:r>
        <w:t xml:space="preserve"> course at </w:t>
      </w:r>
      <w:r>
        <w:rPr>
          <w:rStyle w:val="Strong"/>
        </w:rPr>
        <w:t>Portland State University</w:t>
      </w:r>
      <w:r>
        <w:t xml:space="preserve">, aiming to explore modern Android development practices and state management in </w:t>
      </w:r>
      <w:r>
        <w:rPr>
          <w:rStyle w:val="Strong"/>
        </w:rPr>
        <w:t>Kotlin</w:t>
      </w:r>
      <w:r>
        <w:t>.</w:t>
      </w:r>
    </w:p>
    <w:p w14:paraId="4866C267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2. Features</w:t>
      </w:r>
    </w:p>
    <w:p w14:paraId="293CC967" w14:textId="77777777" w:rsidR="00CE011E" w:rsidRDefault="00CE011E" w:rsidP="00CE011E">
      <w:pPr>
        <w:pStyle w:val="NormalWeb"/>
      </w:pPr>
      <w:r>
        <w:t>The calculator includes the following functionalities:</w:t>
      </w:r>
    </w:p>
    <w:p w14:paraId="1C07420C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Basic Arithmetic Operations</w:t>
      </w:r>
      <w:r>
        <w:t>: Addition (+), Subtraction (-), Multiplication (*), Division (/)</w:t>
      </w:r>
    </w:p>
    <w:p w14:paraId="5D7D80BA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Advanced Mathematical Functions</w:t>
      </w:r>
      <w:r>
        <w:t xml:space="preserve">: </w:t>
      </w:r>
    </w:p>
    <w:p w14:paraId="32C04C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Square (x²), Square Root (√)</w:t>
      </w:r>
    </w:p>
    <w:p w14:paraId="164441D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Logarithm (Log, Ln)</w:t>
      </w:r>
    </w:p>
    <w:p w14:paraId="539E9F6F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Trigonometric Functions (Sin, Cos, Tan)</w:t>
      </w:r>
    </w:p>
    <w:p w14:paraId="0757465C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Percentage Calculation (%)</w:t>
      </w:r>
    </w:p>
    <w:p w14:paraId="3A32F384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+/- Toggle is fully implemented</w:t>
      </w:r>
    </w:p>
    <w:p w14:paraId="4FB4DC5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2nd button to bring up additional functions is not fully implemented</w:t>
      </w:r>
    </w:p>
    <w:p w14:paraId="68765AE2" w14:textId="77777777" w:rsidR="00CE011E" w:rsidRDefault="00CE011E" w:rsidP="00CE011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 Interface</w:t>
      </w:r>
      <w:r>
        <w:t xml:space="preserve">: </w:t>
      </w:r>
    </w:p>
    <w:p w14:paraId="1F89896A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History Feature</w:t>
      </w:r>
      <w:r>
        <w:t>: Displays the last five calculations</w:t>
      </w:r>
    </w:p>
    <w:p w14:paraId="7A695DE7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Two-Screen Navigation</w:t>
      </w:r>
      <w:r>
        <w:t>: A secondary screen for extended functionality (Under Construction)</w:t>
      </w:r>
    </w:p>
    <w:p w14:paraId="3744622D" w14:textId="77777777" w:rsidR="00CE011E" w:rsidRDefault="00CE011E" w:rsidP="00CE011E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TI-89 Calculator Layout</w:t>
      </w:r>
    </w:p>
    <w:p w14:paraId="55772A8B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3. Technologies Used</w:t>
      </w:r>
    </w:p>
    <w:p w14:paraId="57A7FA4D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</w:t>
      </w:r>
      <w:r>
        <w:t>: Kotlin</w:t>
      </w:r>
    </w:p>
    <w:p w14:paraId="623A33B6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Framework</w:t>
      </w:r>
      <w:r>
        <w:t>: Jetpack Compose</w:t>
      </w:r>
    </w:p>
    <w:p w14:paraId="6DDEC1DA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Navigation</w:t>
      </w:r>
      <w:r>
        <w:t>: Jetpack Navigation</w:t>
      </w:r>
    </w:p>
    <w:p w14:paraId="15BFC840" w14:textId="77777777" w:rsidR="00CE011E" w:rsidRDefault="00CE011E" w:rsidP="00CE011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Material Design 3</w:t>
      </w:r>
    </w:p>
    <w:p w14:paraId="7972030F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4. Application Architecture</w:t>
      </w:r>
    </w:p>
    <w:p w14:paraId="25EC3F0D" w14:textId="77777777" w:rsidR="00CE011E" w:rsidRDefault="00CE011E" w:rsidP="00CE011E">
      <w:pPr>
        <w:pStyle w:val="NormalWeb"/>
      </w:pPr>
      <w:r>
        <w:t>The application is structured into multiple files:</w:t>
      </w:r>
    </w:p>
    <w:p w14:paraId="733B9F1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lastRenderedPageBreak/>
        <w:t xml:space="preserve">4.1 </w:t>
      </w:r>
      <w:proofErr w:type="spellStart"/>
      <w:r>
        <w:rPr>
          <w:rStyle w:val="Strong"/>
          <w:b/>
          <w:bCs/>
        </w:rPr>
        <w:t>MainActivity.kt</w:t>
      </w:r>
      <w:proofErr w:type="spellEnd"/>
    </w:p>
    <w:p w14:paraId="5152956F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Handles the main application entry point</w:t>
      </w:r>
      <w:r w:rsidRPr="00CE011E">
        <w:rPr>
          <w:b/>
          <w:bCs/>
        </w:rPr>
        <w:t>.</w:t>
      </w:r>
    </w:p>
    <w:p w14:paraId="683BB523" w14:textId="77777777" w:rsidR="00CE011E" w:rsidRP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</w:rPr>
      </w:pPr>
      <w:r w:rsidRPr="00CE011E">
        <w:rPr>
          <w:rStyle w:val="Strong"/>
          <w:b w:val="0"/>
          <w:bCs w:val="0"/>
        </w:rPr>
        <w:t>Manages navigation between screens</w:t>
      </w:r>
      <w:r w:rsidRPr="00CE011E">
        <w:rPr>
          <w:b/>
          <w:bCs/>
        </w:rPr>
        <w:t>.</w:t>
      </w:r>
    </w:p>
    <w:p w14:paraId="55A0FC8B" w14:textId="77777777" w:rsidR="00CE011E" w:rsidRDefault="00CE011E" w:rsidP="00CE011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CE011E">
        <w:rPr>
          <w:rStyle w:val="Strong"/>
          <w:b w:val="0"/>
          <w:bCs w:val="0"/>
        </w:rPr>
        <w:t>Implements Jetpack Compose UI components</w:t>
      </w:r>
      <w:r>
        <w:t>.</w:t>
      </w:r>
    </w:p>
    <w:p w14:paraId="1C0551DD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4.2 UI Component Functions</w:t>
      </w:r>
    </w:p>
    <w:p w14:paraId="13225E4F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Implements the primary calculator UI and state management.</w:t>
      </w:r>
    </w:p>
    <w:p w14:paraId="2888BA11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SecondScreen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Provides an alternative screen for additional functions.</w:t>
      </w:r>
    </w:p>
    <w:p w14:paraId="2056EEF3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HistoryDisplay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Displays the calculation history.</w:t>
      </w:r>
    </w:p>
    <w:p w14:paraId="4219B2C6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Display(</w:t>
      </w:r>
      <w:proofErr w:type="gramEnd"/>
      <w:r>
        <w:rPr>
          <w:rStyle w:val="Strong"/>
        </w:rPr>
        <w:t>)</w:t>
      </w:r>
      <w:r>
        <w:t>: Manages the expression and result display.</w:t>
      </w:r>
    </w:p>
    <w:p w14:paraId="6EEC2F3E" w14:textId="77777777" w:rsidR="00CE011E" w:rsidRDefault="00CE011E" w:rsidP="00CE011E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CalculatorButton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>: Defines button UI and interactions.</w:t>
      </w:r>
    </w:p>
    <w:p w14:paraId="75DD4B24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4.3 Theme and Styling</w:t>
      </w:r>
    </w:p>
    <w:p w14:paraId="45989A64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Color.kt</w:t>
      </w:r>
      <w:proofErr w:type="spellEnd"/>
      <w:r>
        <w:t>: Defines custom color schemes.</w:t>
      </w:r>
    </w:p>
    <w:p w14:paraId="0A67C0FA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Theme.kt</w:t>
      </w:r>
      <w:proofErr w:type="spellEnd"/>
      <w:r>
        <w:t>: Configures Material Design 3 themes.</w:t>
      </w:r>
    </w:p>
    <w:p w14:paraId="4962F7B5" w14:textId="77777777" w:rsidR="00CE011E" w:rsidRDefault="00CE011E" w:rsidP="00CE011E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Type.kt</w:t>
      </w:r>
      <w:proofErr w:type="spellEnd"/>
      <w:r>
        <w:t>: Defines typography styles.</w:t>
      </w:r>
    </w:p>
    <w:p w14:paraId="74C5C021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5. Implementation Details</w:t>
      </w:r>
      <w:r>
        <w:t>.</w:t>
      </w:r>
    </w:p>
    <w:p w14:paraId="6168A8F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5.1 State Management</w:t>
      </w:r>
    </w:p>
    <w:p w14:paraId="07274362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app uses </w:t>
      </w:r>
      <w:r>
        <w:rPr>
          <w:rStyle w:val="Strong"/>
        </w:rPr>
        <w:t xml:space="preserve">remember </w:t>
      </w:r>
      <w:proofErr w:type="gramStart"/>
      <w:r>
        <w:rPr>
          <w:rStyle w:val="Strong"/>
        </w:rPr>
        <w:t xml:space="preserve">{ </w:t>
      </w:r>
      <w:proofErr w:type="spellStart"/>
      <w:r>
        <w:rPr>
          <w:rStyle w:val="Strong"/>
        </w:rPr>
        <w:t>mutableStateOf</w:t>
      </w:r>
      <w:proofErr w:type="spellEnd"/>
      <w:proofErr w:type="gramEnd"/>
      <w:r>
        <w:rPr>
          <w:rStyle w:val="Strong"/>
        </w:rPr>
        <w:t>() }</w:t>
      </w:r>
      <w:r>
        <w:t xml:space="preserve"> to manage user input, history, and calculations.</w:t>
      </w:r>
    </w:p>
    <w:p w14:paraId="0850C1CC" w14:textId="77777777" w:rsidR="00CE011E" w:rsidRDefault="00CE011E" w:rsidP="00CE011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Shared State Management</w:t>
      </w:r>
      <w:r>
        <w:t xml:space="preserve"> ensures history and user input persist across screens. (Under Construction)</w:t>
      </w:r>
    </w:p>
    <w:p w14:paraId="1D27759F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5.2 Navigation System</w:t>
      </w:r>
      <w:r>
        <w:t xml:space="preserve"> (Under Construction)</w:t>
      </w:r>
    </w:p>
    <w:p w14:paraId="0DD80552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Implemented using </w:t>
      </w:r>
      <w:r>
        <w:rPr>
          <w:rStyle w:val="Strong"/>
        </w:rPr>
        <w:t>Jetpack Navigation Compose</w:t>
      </w:r>
      <w:r>
        <w:t>.</w:t>
      </w:r>
    </w:p>
    <w:p w14:paraId="3350C2E0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Two screens: </w:t>
      </w:r>
      <w:proofErr w:type="spellStart"/>
      <w:r>
        <w:rPr>
          <w:rStyle w:val="Strong"/>
        </w:rPr>
        <w:t>CalculatorScreen</w:t>
      </w:r>
      <w:proofErr w:type="spellEnd"/>
      <w:r>
        <w:t xml:space="preserve"> (Main UI) and </w:t>
      </w:r>
      <w:proofErr w:type="spellStart"/>
      <w:r>
        <w:rPr>
          <w:rStyle w:val="Strong"/>
        </w:rPr>
        <w:t>SecondScreen</w:t>
      </w:r>
      <w:proofErr w:type="spellEnd"/>
      <w:r>
        <w:t xml:space="preserve"> (Extended Functions).</w:t>
      </w:r>
    </w:p>
    <w:p w14:paraId="3C50EC08" w14:textId="77777777" w:rsidR="00CE011E" w:rsidRDefault="00CE011E" w:rsidP="00CE011E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NavigationController</w:t>
      </w:r>
      <w:proofErr w:type="spellEnd"/>
      <w:r>
        <w:t xml:space="preserve"> ensures smooth transitions between screens.</w:t>
      </w:r>
    </w:p>
    <w:p w14:paraId="077BD4E3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5.3 UI Enhancements</w:t>
      </w:r>
    </w:p>
    <w:p w14:paraId="34A2C41C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Dynamic Expression Formatting</w:t>
      </w:r>
      <w:r>
        <w:t xml:space="preserve">: Displays expressions like </w:t>
      </w:r>
      <w:r>
        <w:rPr>
          <w:rStyle w:val="HTMLCode"/>
          <w:rFonts w:eastAsiaTheme="majorEastAsia"/>
        </w:rPr>
        <w:t>Sin(input)</w:t>
      </w:r>
      <w:r>
        <w:t xml:space="preserve"> instead of just numbers.</w:t>
      </w:r>
    </w:p>
    <w:p w14:paraId="634A3020" w14:textId="77777777" w:rsidR="00CE011E" w:rsidRDefault="00CE011E" w:rsidP="00CE011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Adaptive Layout</w:t>
      </w:r>
      <w:r>
        <w:t xml:space="preserve">: Uses </w:t>
      </w:r>
      <w:proofErr w:type="spellStart"/>
      <w:r>
        <w:rPr>
          <w:rStyle w:val="Strong"/>
        </w:rPr>
        <w:t>LazyVerticalGrid</w:t>
      </w:r>
      <w:proofErr w:type="spellEnd"/>
      <w:r>
        <w:t xml:space="preserve"> for button layout.</w:t>
      </w:r>
    </w:p>
    <w:p w14:paraId="3025202E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6. Challenges and Solutions</w:t>
      </w:r>
    </w:p>
    <w:p w14:paraId="1B505569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6.1 Persistent State Across Screens</w:t>
      </w:r>
    </w:p>
    <w:p w14:paraId="73E968AB" w14:textId="77777777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>: Navigating to the second screen reset the calculator history and input.</w:t>
      </w:r>
    </w:p>
    <w:p w14:paraId="5C616BEB" w14:textId="487591BF" w:rsidR="00CE011E" w:rsidRDefault="00CE011E" w:rsidP="00CE011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Solution</w:t>
      </w:r>
      <w:r>
        <w:t xml:space="preserve">: Moved state management to </w:t>
      </w:r>
      <w:proofErr w:type="spellStart"/>
      <w:proofErr w:type="gramStart"/>
      <w:r>
        <w:rPr>
          <w:rStyle w:val="Strong"/>
        </w:rPr>
        <w:t>CalculatorApp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to persist values across navigation. This solution was not fully implemented. It was a stretch goal</w:t>
      </w:r>
      <w:r w:rsidR="00D566E2">
        <w:t>.</w:t>
      </w:r>
    </w:p>
    <w:p w14:paraId="207603B2" w14:textId="77777777" w:rsidR="00CE011E" w:rsidRDefault="00CE011E" w:rsidP="00CE011E">
      <w:pPr>
        <w:pStyle w:val="Heading3"/>
      </w:pPr>
      <w:r>
        <w:rPr>
          <w:rStyle w:val="Strong"/>
          <w:b/>
          <w:bCs/>
        </w:rPr>
        <w:t>6.2 Handling Trigonometric Inputs</w:t>
      </w:r>
    </w:p>
    <w:p w14:paraId="6A7877A9" w14:textId="77777777" w:rsidR="00CE011E" w:rsidRPr="00D566E2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566E2">
        <w:rPr>
          <w:rStyle w:val="Strong"/>
        </w:rPr>
        <w:t>Issue:</w:t>
      </w:r>
      <w:r w:rsidRPr="00D566E2">
        <w:t xml:space="preserve"> Display was showing raw input instead of formatted expressions (e.g., displaying </w:t>
      </w:r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7</w:t>
      </w:r>
      <w:r w:rsidRPr="00D566E2">
        <w:t xml:space="preserve"> instead of </w:t>
      </w:r>
      <w:proofErr w:type="gramStart"/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Sin(</w:t>
      </w:r>
      <w:proofErr w:type="gramEnd"/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7)</w:t>
      </w:r>
      <w:r w:rsidRPr="00D566E2">
        <w:t>). This was the main issue.</w:t>
      </w:r>
    </w:p>
    <w:p w14:paraId="2A9390D9" w14:textId="77777777" w:rsidR="00CE011E" w:rsidRPr="00D566E2" w:rsidRDefault="00CE011E" w:rsidP="00CE011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566E2">
        <w:rPr>
          <w:rStyle w:val="Strong"/>
        </w:rPr>
        <w:t>Solution:</w:t>
      </w:r>
      <w:r w:rsidRPr="00D566E2">
        <w:t xml:space="preserve"> Updated state management by explicitly storing the operator and first operand when a function like </w:t>
      </w:r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Sin</w:t>
      </w:r>
      <w:r w:rsidRPr="00D566E2">
        <w:t xml:space="preserve">, </w:t>
      </w:r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Cos</w:t>
      </w:r>
      <w:r w:rsidRPr="00D566E2">
        <w:t xml:space="preserve">, or </w:t>
      </w:r>
      <w:r w:rsidRPr="00D566E2">
        <w:rPr>
          <w:rStyle w:val="HTMLCode"/>
          <w:rFonts w:asciiTheme="minorHAnsi" w:eastAsiaTheme="majorEastAsia" w:hAnsiTheme="minorHAnsi"/>
          <w:sz w:val="22"/>
          <w:szCs w:val="22"/>
        </w:rPr>
        <w:t>Tan</w:t>
      </w:r>
      <w:r w:rsidRPr="00D566E2">
        <w:t xml:space="preserve"> is pressed. This ensures the display properly reflects the function call instead of just the input number.</w:t>
      </w:r>
    </w:p>
    <w:p w14:paraId="7A28915F" w14:textId="77777777" w:rsidR="00CE011E" w:rsidRDefault="00CE011E" w:rsidP="00CE011E">
      <w:pPr>
        <w:pStyle w:val="Heading4"/>
      </w:pPr>
      <w:r>
        <w:rPr>
          <w:rStyle w:val="Strong"/>
          <w:b/>
          <w:bCs/>
        </w:rPr>
        <w:t>Key Fix:</w:t>
      </w:r>
    </w:p>
    <w:p w14:paraId="015DE0BA" w14:textId="62B848B7" w:rsidR="00CE011E" w:rsidRPr="00D566E2" w:rsidRDefault="00CE011E" w:rsidP="00CE011E">
      <w:pPr>
        <w:pStyle w:val="NormalWeb"/>
      </w:pPr>
      <w:r w:rsidRPr="00D566E2">
        <w:t xml:space="preserve">Previously, when a user pressed </w:t>
      </w:r>
      <w:r w:rsidRPr="00D566E2">
        <w:rPr>
          <w:rStyle w:val="HTMLCode"/>
          <w:rFonts w:eastAsiaTheme="majorEastAsia"/>
        </w:rPr>
        <w:t>Sin</w:t>
      </w:r>
      <w:r w:rsidRPr="00D566E2">
        <w:t xml:space="preserve">, </w:t>
      </w:r>
      <w:r w:rsidRPr="00D566E2">
        <w:rPr>
          <w:rStyle w:val="HTMLCode"/>
          <w:rFonts w:eastAsiaTheme="majorEastAsia"/>
        </w:rPr>
        <w:t>Cos</w:t>
      </w:r>
      <w:r w:rsidRPr="00D566E2">
        <w:t xml:space="preserve">, or </w:t>
      </w:r>
      <w:r w:rsidRPr="00D566E2">
        <w:rPr>
          <w:rStyle w:val="HTMLCode"/>
          <w:rFonts w:eastAsiaTheme="majorEastAsia"/>
        </w:rPr>
        <w:t>Tan</w:t>
      </w:r>
      <w:r w:rsidRPr="00D566E2">
        <w:t xml:space="preserve">, only the input was being stored, so the display would not update correctly. The fix was to </w:t>
      </w:r>
      <w:r w:rsidRPr="00D566E2">
        <w:rPr>
          <w:rStyle w:val="Strong"/>
          <w:b w:val="0"/>
          <w:bCs w:val="0"/>
        </w:rPr>
        <w:t>explicitly assign the operator</w:t>
      </w:r>
      <w:r w:rsidR="00D566E2" w:rsidRPr="00D566E2">
        <w:rPr>
          <w:rStyle w:val="Strong"/>
          <w:b w:val="0"/>
          <w:bCs w:val="0"/>
        </w:rPr>
        <w:t>,</w:t>
      </w:r>
      <w:r w:rsidR="00D566E2" w:rsidRPr="00D566E2">
        <w:rPr>
          <w:rStyle w:val="Strong"/>
        </w:rPr>
        <w:t xml:space="preserve"> </w:t>
      </w:r>
      <w:r w:rsidRPr="00D566E2">
        <w:t>like this:</w:t>
      </w:r>
    </w:p>
    <w:p w14:paraId="0982F2C0" w14:textId="77777777" w:rsidR="00CE011E" w:rsidRDefault="00CE011E" w:rsidP="00CE011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operator = button</w:t>
      </w:r>
    </w:p>
    <w:p w14:paraId="3D32772A" w14:textId="2872280A" w:rsidR="00CE011E" w:rsidRDefault="00CE011E" w:rsidP="00D566E2">
      <w:pPr>
        <w:pStyle w:val="NormalWeb"/>
      </w:pPr>
      <w:r>
        <w:t xml:space="preserve">This change ensures that the UI recognizes both the function and the input together, properly formatting expressions like </w:t>
      </w:r>
      <w:proofErr w:type="gramStart"/>
      <w:r>
        <w:rPr>
          <w:rStyle w:val="HTMLCode"/>
          <w:rFonts w:eastAsiaTheme="majorEastAsia"/>
        </w:rPr>
        <w:t>Sin(</w:t>
      </w:r>
      <w:proofErr w:type="gramEnd"/>
      <w:r>
        <w:rPr>
          <w:rStyle w:val="HTMLCode"/>
          <w:rFonts w:eastAsiaTheme="majorEastAsia"/>
        </w:rPr>
        <w:t>7)</w:t>
      </w:r>
      <w:r>
        <w:t xml:space="preserve">, </w:t>
      </w:r>
      <w:r>
        <w:rPr>
          <w:rStyle w:val="HTMLCode"/>
          <w:rFonts w:eastAsiaTheme="majorEastAsia"/>
        </w:rPr>
        <w:t>Cos(45)</w:t>
      </w:r>
      <w:r>
        <w:t>,</w:t>
      </w:r>
      <w:r w:rsidR="00D566E2">
        <w:t xml:space="preserve"> </w:t>
      </w:r>
      <w:r w:rsidR="00D566E2">
        <w:rPr>
          <w:rStyle w:val="HTMLCode"/>
          <w:rFonts w:eastAsiaTheme="majorEastAsia"/>
        </w:rPr>
        <w:t>Log</w:t>
      </w:r>
      <w:r w:rsidR="00D566E2">
        <w:rPr>
          <w:rStyle w:val="HTMLCode"/>
          <w:rFonts w:eastAsiaTheme="majorEastAsia"/>
        </w:rPr>
        <w:t>(10)</w:t>
      </w:r>
      <w:r w:rsidR="00D566E2">
        <w:t xml:space="preserve">, </w:t>
      </w:r>
      <w:r w:rsidR="00D566E2">
        <w:rPr>
          <w:rStyle w:val="HTMLCode"/>
          <w:rFonts w:eastAsiaTheme="majorEastAsia"/>
        </w:rPr>
        <w:t>Ln</w:t>
      </w:r>
      <w:r w:rsidR="00D566E2">
        <w:rPr>
          <w:rStyle w:val="HTMLCode"/>
          <w:rFonts w:eastAsiaTheme="majorEastAsia"/>
        </w:rPr>
        <w:t>(10)</w:t>
      </w:r>
      <w:r w:rsidR="00D566E2">
        <w:t xml:space="preserve">, </w:t>
      </w:r>
      <w:r w:rsidR="00D566E2">
        <w:rPr>
          <w:rStyle w:val="HTMLCode"/>
          <w:rFonts w:eastAsiaTheme="majorEastAsia"/>
        </w:rPr>
        <w:t>√</w:t>
      </w:r>
      <w:r w:rsidR="00D566E2">
        <w:rPr>
          <w:rStyle w:val="HTMLCode"/>
          <w:rFonts w:eastAsiaTheme="majorEastAsia"/>
        </w:rPr>
        <w:t>(9)</w:t>
      </w:r>
      <w:r w:rsidR="00D566E2">
        <w:t xml:space="preserve"> </w:t>
      </w:r>
      <w:r>
        <w:t xml:space="preserve"> and </w:t>
      </w:r>
      <w:r>
        <w:rPr>
          <w:rStyle w:val="HTMLCode"/>
          <w:rFonts w:eastAsiaTheme="majorEastAsia"/>
        </w:rPr>
        <w:t>Tan(30)</w:t>
      </w:r>
      <w:r>
        <w:t xml:space="preserve"> instead of just showing the number. This fix applies to all </w:t>
      </w:r>
      <w:r>
        <w:rPr>
          <w:rStyle w:val="Strong"/>
        </w:rPr>
        <w:t>single-number operator functions</w:t>
      </w:r>
      <w:r>
        <w:t xml:space="preserve">, including </w:t>
      </w:r>
      <w:r>
        <w:rPr>
          <w:rStyle w:val="HTMLCode"/>
          <w:rFonts w:eastAsiaTheme="majorEastAsia"/>
        </w:rPr>
        <w:t>Log</w:t>
      </w:r>
      <w:r>
        <w:t xml:space="preserve">, </w:t>
      </w:r>
      <w:r>
        <w:rPr>
          <w:rStyle w:val="HTMLCode"/>
          <w:rFonts w:eastAsiaTheme="majorEastAsia"/>
        </w:rPr>
        <w:t>Ln</w:t>
      </w:r>
      <w:r>
        <w:t xml:space="preserve">, and </w:t>
      </w:r>
      <w:r>
        <w:rPr>
          <w:rStyle w:val="HTMLCode"/>
          <w:rFonts w:eastAsiaTheme="majorEastAsia"/>
        </w:rPr>
        <w:t>√</w:t>
      </w:r>
      <w:r w:rsidR="00D566E2">
        <w:t>.</w:t>
      </w:r>
    </w:p>
    <w:p w14:paraId="6FB507A5" w14:textId="77777777" w:rsidR="00D566E2" w:rsidRPr="00D566E2" w:rsidRDefault="00D566E2" w:rsidP="00D566E2">
      <w:pPr>
        <w:pStyle w:val="NormalWeb"/>
      </w:pPr>
    </w:p>
    <w:p w14:paraId="2B095649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7. Future Improvements</w:t>
      </w:r>
    </w:p>
    <w:p w14:paraId="2040000B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Landscape Mode Support</w:t>
      </w:r>
      <w:r>
        <w:t>: Optimize layout for tablet and landscape use.</w:t>
      </w:r>
    </w:p>
    <w:p w14:paraId="524E7173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Memory Storage</w:t>
      </w:r>
      <w:r>
        <w:t>: Allow saving and recalling previous calculations.</w:t>
      </w:r>
    </w:p>
    <w:p w14:paraId="26631F3F" w14:textId="5F47BB4C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Functions:</w:t>
      </w:r>
      <w:r>
        <w:t xml:space="preserve"> Include additional scientific operations (e.g., factorial, exponentiation)</w:t>
      </w:r>
      <w:r w:rsidR="00D566E2">
        <w:t xml:space="preserve"> via 2</w:t>
      </w:r>
      <w:r w:rsidR="00D566E2" w:rsidRPr="00D566E2">
        <w:rPr>
          <w:vertAlign w:val="superscript"/>
        </w:rPr>
        <w:t>nd</w:t>
      </w:r>
      <w:r w:rsidR="00D566E2">
        <w:t xml:space="preserve"> button</w:t>
      </w:r>
    </w:p>
    <w:p w14:paraId="43B27EE4" w14:textId="77777777" w:rsidR="00CE011E" w:rsidRDefault="00CE011E" w:rsidP="00CE011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More Units and Display Options:</w:t>
      </w:r>
      <w:r>
        <w:t> Include options to change to RAD/DEC and display units in scientific notation.</w:t>
      </w:r>
    </w:p>
    <w:p w14:paraId="31BAC3DA" w14:textId="77777777" w:rsidR="00CE011E" w:rsidRDefault="00CE011E" w:rsidP="00CE011E">
      <w:pPr>
        <w:pStyle w:val="Heading2"/>
      </w:pPr>
      <w:r>
        <w:rPr>
          <w:rStyle w:val="Strong"/>
          <w:b/>
          <w:bCs/>
        </w:rPr>
        <w:t>8. Conclusion</w:t>
      </w:r>
    </w:p>
    <w:p w14:paraId="5BD5CD6F" w14:textId="117B329E" w:rsidR="00B83078" w:rsidRDefault="00CE011E" w:rsidP="00CE011E">
      <w:pPr>
        <w:pStyle w:val="NormalWeb"/>
      </w:pPr>
      <w:r w:rsidRPr="00D566E2">
        <w:t xml:space="preserve">This project successfully demonstrated </w:t>
      </w:r>
      <w:r w:rsidRPr="00D566E2">
        <w:rPr>
          <w:rStyle w:val="Strong"/>
          <w:b w:val="0"/>
          <w:bCs w:val="0"/>
        </w:rPr>
        <w:t>Android development with Jetpack Compose</w:t>
      </w:r>
      <w:r w:rsidRPr="00D566E2">
        <w:t xml:space="preserve">. By implementing a scientific calculator with </w:t>
      </w:r>
      <w:r w:rsidRPr="00D566E2">
        <w:rPr>
          <w:rStyle w:val="Strong"/>
          <w:b w:val="0"/>
          <w:bCs w:val="0"/>
        </w:rPr>
        <w:t>advanced mathematical operations, history tracking, and a modern UI</w:t>
      </w:r>
      <w:r w:rsidRPr="00D566E2">
        <w:t xml:space="preserve">, the application provides a </w:t>
      </w:r>
      <w:r w:rsidRPr="00D566E2">
        <w:rPr>
          <w:rStyle w:val="Strong"/>
        </w:rPr>
        <w:t>solid foundation</w:t>
      </w:r>
      <w:r w:rsidRPr="00D566E2">
        <w:t xml:space="preserve"> for future enhancements. The use of </w:t>
      </w:r>
      <w:r w:rsidRPr="00D566E2">
        <w:rPr>
          <w:rStyle w:val="Strong"/>
        </w:rPr>
        <w:t>state management and navigation</w:t>
      </w:r>
      <w:r w:rsidRPr="00D566E2">
        <w:t xml:space="preserve"> improved performance and user experience.</w:t>
      </w:r>
    </w:p>
    <w:p w14:paraId="17552FE8" w14:textId="77777777" w:rsidR="0019783F" w:rsidRPr="00D566E2" w:rsidRDefault="0019783F" w:rsidP="00CE011E">
      <w:pPr>
        <w:pStyle w:val="NormalWeb"/>
      </w:pPr>
    </w:p>
    <w:p w14:paraId="3D991FF0" w14:textId="57B34589" w:rsidR="003E7C0D" w:rsidRDefault="003E7C0D" w:rsidP="003E7C0D">
      <w:pPr>
        <w:pStyle w:val="Heading1"/>
      </w:pPr>
      <w:r>
        <w:lastRenderedPageBreak/>
        <w:t>Appendix</w:t>
      </w:r>
      <w:r w:rsidR="00D566E2">
        <w:t xml:space="preserve"> &amp; Acknowledgements</w:t>
      </w:r>
    </w:p>
    <w:p w14:paraId="1A262A50" w14:textId="2B9682C0" w:rsidR="00D566E2" w:rsidRDefault="00D566E2" w:rsidP="00D566E2"/>
    <w:p w14:paraId="79676587" w14:textId="4E9AD46F" w:rsidR="00D566E2" w:rsidRDefault="00D566E2" w:rsidP="00D566E2">
      <w:pPr>
        <w:pStyle w:val="Heading2"/>
      </w:pPr>
      <w:r>
        <w:t>Acknowledgement</w:t>
      </w:r>
    </w:p>
    <w:p w14:paraId="28A1543C" w14:textId="03433661" w:rsidR="003E7C0D" w:rsidRDefault="00D566E2" w:rsidP="0019783F">
      <w:pPr>
        <w:pStyle w:val="NoSpacing"/>
      </w:pPr>
      <w:r>
        <w:t xml:space="preserve">ChatGPT, </w:t>
      </w:r>
      <w:proofErr w:type="spellStart"/>
      <w:r>
        <w:t>Deepseek</w:t>
      </w:r>
      <w:proofErr w:type="spellEnd"/>
      <w:r>
        <w:t xml:space="preserve"> &amp; Gemini</w:t>
      </w:r>
      <w:r>
        <w:br/>
        <w:t xml:space="preserve">AI was utilized during the design and debug of this application. It was used to generate a template, explain how different functions worked and </w:t>
      </w:r>
      <w:proofErr w:type="gramStart"/>
      <w:r>
        <w:t>gave</w:t>
      </w:r>
      <w:proofErr w:type="gramEnd"/>
      <w:r>
        <w:t xml:space="preserve"> examples of how to execute certain functionality. In order of reliability on their responses starting with most reliable, is ChatGPT, </w:t>
      </w:r>
      <w:proofErr w:type="spellStart"/>
      <w:r>
        <w:t>DeepSeek</w:t>
      </w:r>
      <w:proofErr w:type="spellEnd"/>
      <w:r>
        <w:t>, Gemini.</w:t>
      </w:r>
      <w:r>
        <w:br/>
        <w:t xml:space="preserve">The integrated Gemini AI inside Android Studio was not as helpful as ChatGPT or </w:t>
      </w:r>
      <w:proofErr w:type="spellStart"/>
      <w:r>
        <w:t>DeepSeek</w:t>
      </w:r>
      <w:proofErr w:type="spellEnd"/>
      <w:r>
        <w:t>. It would often explain things very well, but it would not help fix issues in the code or generate code files.</w:t>
      </w:r>
      <w:r>
        <w:br/>
        <w:t>ChatGPT was used to expand the given button functionality and error chart.</w:t>
      </w:r>
      <w:r w:rsidR="0019783F">
        <w:br/>
        <w:t>ChatGPT was used to help make a template for the design report.</w:t>
      </w:r>
    </w:p>
    <w:p w14:paraId="5D48B269" w14:textId="6FB06B29" w:rsidR="003E7C0D" w:rsidRPr="003E7C0D" w:rsidRDefault="003E7C0D" w:rsidP="00F86E7A">
      <w:pPr>
        <w:pStyle w:val="Heading2"/>
      </w:pPr>
      <w:r>
        <w:t>Button Functionality</w:t>
      </w:r>
    </w:p>
    <w:tbl>
      <w:tblPr>
        <w:tblW w:w="8740" w:type="dxa"/>
        <w:tblInd w:w="-162" w:type="dxa"/>
        <w:tblLook w:val="04A0" w:firstRow="1" w:lastRow="0" w:firstColumn="1" w:lastColumn="0" w:noHBand="0" w:noVBand="1"/>
      </w:tblPr>
      <w:tblGrid>
        <w:gridCol w:w="2400"/>
        <w:gridCol w:w="2370"/>
        <w:gridCol w:w="1440"/>
        <w:gridCol w:w="2530"/>
      </w:tblGrid>
      <w:tr w:rsidR="003E7C0D" w:rsidRPr="003E7C0D" w14:paraId="11A1E393" w14:textId="77777777" w:rsidTr="0019783F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74E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Function Button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7EB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Operand 1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0B6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Operand 2</w:t>
            </w:r>
          </w:p>
        </w:tc>
        <w:tc>
          <w:tcPr>
            <w:tcW w:w="25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4F90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</w:t>
            </w:r>
          </w:p>
        </w:tc>
      </w:tr>
      <w:tr w:rsidR="003E7C0D" w:rsidRPr="003E7C0D" w14:paraId="33A69F55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3F1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(add)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3FA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A04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420A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+ op2</w:t>
            </w:r>
          </w:p>
        </w:tc>
      </w:tr>
      <w:tr w:rsidR="003E7C0D" w:rsidRPr="003E7C0D" w14:paraId="2B6FDB4A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5DD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 (subtract)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D26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965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AF75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op1 - op2</w:t>
            </w:r>
          </w:p>
        </w:tc>
      </w:tr>
      <w:tr w:rsidR="003E7C0D" w:rsidRPr="003E7C0D" w14:paraId="37133FBA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642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(multiply)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DD7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32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B75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* op2</w:t>
            </w:r>
          </w:p>
        </w:tc>
      </w:tr>
      <w:tr w:rsidR="003E7C0D" w:rsidRPr="003E7C0D" w14:paraId="31A43EBE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21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 (divide)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473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B0C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E3A6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/ op2 (Error if op2 = 0)</w:t>
            </w:r>
          </w:p>
        </w:tc>
      </w:tr>
      <w:tr w:rsidR="003E7C0D" w:rsidRPr="003E7C0D" w14:paraId="34DA386E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BC1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(percent)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999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256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D20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/ 100.0</w:t>
            </w:r>
          </w:p>
        </w:tc>
      </w:tr>
      <w:tr w:rsidR="003E7C0D" w:rsidRPr="003E7C0D" w14:paraId="2E42BA1B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A98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 (square root)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8A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C81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0ED0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Math.sqrt</w:t>
            </w:r>
            <w:proofErr w:type="spellEnd"/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(op1) (Error if op1 &lt; 0)</w:t>
            </w:r>
          </w:p>
        </w:tc>
      </w:tr>
      <w:tr w:rsidR="003E7C0D" w:rsidRPr="003E7C0D" w14:paraId="6210A5A8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1F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x² (square)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32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1C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6B73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op1 * op1</w:t>
            </w:r>
          </w:p>
        </w:tc>
      </w:tr>
      <w:tr w:rsidR="003E7C0D" w:rsidRPr="003E7C0D" w14:paraId="0B8BC9C0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F99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 (logarithm base 10)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14B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517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7F9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log10(op1) (Error if op1 ≤ 0)</w:t>
            </w:r>
          </w:p>
        </w:tc>
      </w:tr>
      <w:tr w:rsidR="003E7C0D" w:rsidRPr="003E7C0D" w14:paraId="39CBD5F4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716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 (natural log)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BED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BF1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4700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ln(op1) (Error if op1 ≤ 0)</w:t>
            </w:r>
          </w:p>
        </w:tc>
      </w:tr>
      <w:tr w:rsidR="003E7C0D" w:rsidRPr="003E7C0D" w14:paraId="6CA5D1B3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B7B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 (sine)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218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EC5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977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sin(op1)</w:t>
            </w:r>
          </w:p>
        </w:tc>
      </w:tr>
      <w:tr w:rsidR="003E7C0D" w:rsidRPr="003E7C0D" w14:paraId="560D01CC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AAAA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 (cosine)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8E6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C98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444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cos(op1)</w:t>
            </w:r>
          </w:p>
        </w:tc>
      </w:tr>
      <w:tr w:rsidR="003E7C0D" w:rsidRPr="003E7C0D" w14:paraId="0741165E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D1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 (tangent)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D46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5D8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F98A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tan(op1)</w:t>
            </w:r>
          </w:p>
        </w:tc>
      </w:tr>
      <w:tr w:rsidR="003E7C0D" w:rsidRPr="003E7C0D" w14:paraId="796B9473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CEB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(add)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2A8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B51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E4F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42ED9247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F81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 (subtract)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3F9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292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141F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18B647EA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81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 (multiply)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AD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356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9A25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0C6B0AA6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A118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 (divide)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DB55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F58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F88AC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(division by zero)</w:t>
            </w:r>
          </w:p>
        </w:tc>
      </w:tr>
      <w:tr w:rsidR="003E7C0D" w:rsidRPr="003E7C0D" w14:paraId="78138427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45D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(percent)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2FA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F382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99F5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25A36CE8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D66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√ (square root)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58E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(negative)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73A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5D68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(negative input)</w:t>
            </w:r>
          </w:p>
        </w:tc>
      </w:tr>
      <w:tr w:rsidR="003E7C0D" w:rsidRPr="003E7C0D" w14:paraId="6218234D" w14:textId="77777777" w:rsidTr="0019783F">
        <w:trPr>
          <w:trHeight w:val="323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C9F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x² (square)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C4D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59D4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C0A6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71ECB71F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3E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 (logarithm base 10)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63E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(≤ 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BB9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3596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(input ≤ 0)</w:t>
            </w:r>
          </w:p>
        </w:tc>
      </w:tr>
      <w:tr w:rsidR="003E7C0D" w:rsidRPr="003E7C0D" w14:paraId="44887E71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156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Ln (natural log)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DA1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 (≤ 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8D5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9E1CE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 (input ≤ 0)</w:t>
            </w:r>
          </w:p>
        </w:tc>
      </w:tr>
      <w:tr w:rsidR="003E7C0D" w:rsidRPr="003E7C0D" w14:paraId="05716618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906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 (sine)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0FE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57B3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76A2F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6F961389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521A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 (cosine)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8FCD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9BF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838C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5B3945FE" w14:textId="77777777" w:rsidTr="0019783F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5D49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 (tangent)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B6BB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entry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C521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valid decimal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44860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ERROR</w:t>
            </w:r>
          </w:p>
        </w:tc>
      </w:tr>
      <w:tr w:rsidR="003E7C0D" w:rsidRPr="003E7C0D" w14:paraId="6F152E85" w14:textId="77777777" w:rsidTr="0019783F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072D" w14:textId="4C6AD460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2462" w14:textId="77777777" w:rsidR="003E7C0D" w:rsidRPr="003E7C0D" w:rsidRDefault="003E7C0D" w:rsidP="003E7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80A" w14:textId="77777777" w:rsidR="003E7C0D" w:rsidRPr="003E7C0D" w:rsidRDefault="003E7C0D" w:rsidP="003E7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C3BF7" w14:textId="77777777" w:rsidR="003E7C0D" w:rsidRPr="003E7C0D" w:rsidRDefault="003E7C0D" w:rsidP="003E7C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E7C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OPENS NEW SCREEN</w:t>
            </w:r>
          </w:p>
        </w:tc>
      </w:tr>
    </w:tbl>
    <w:p w14:paraId="4A63ED6A" w14:textId="3CE9D2A1" w:rsidR="00C95408" w:rsidRPr="00C95408" w:rsidRDefault="00C95408" w:rsidP="0019783F">
      <w:pPr>
        <w:pStyle w:val="NoSpacing"/>
        <w:rPr>
          <w:rFonts w:asciiTheme="majorHAnsi" w:hAnsiTheme="majorHAnsi" w:cstheme="majorHAnsi"/>
        </w:rPr>
      </w:pPr>
    </w:p>
    <w:sectPr w:rsidR="00C95408" w:rsidRPr="00C95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C2557"/>
    <w:multiLevelType w:val="multilevel"/>
    <w:tmpl w:val="893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86E2E"/>
    <w:multiLevelType w:val="multilevel"/>
    <w:tmpl w:val="743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1773C"/>
    <w:multiLevelType w:val="multilevel"/>
    <w:tmpl w:val="15B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72EFB"/>
    <w:multiLevelType w:val="multilevel"/>
    <w:tmpl w:val="018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018C7"/>
    <w:multiLevelType w:val="multilevel"/>
    <w:tmpl w:val="7870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611E1"/>
    <w:multiLevelType w:val="multilevel"/>
    <w:tmpl w:val="37E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37691F"/>
    <w:multiLevelType w:val="multilevel"/>
    <w:tmpl w:val="4CA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61F"/>
    <w:multiLevelType w:val="multilevel"/>
    <w:tmpl w:val="AF9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60FB1"/>
    <w:multiLevelType w:val="multilevel"/>
    <w:tmpl w:val="607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A4EFD"/>
    <w:multiLevelType w:val="multilevel"/>
    <w:tmpl w:val="25F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E4D3A"/>
    <w:multiLevelType w:val="multilevel"/>
    <w:tmpl w:val="E9C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21885">
    <w:abstractNumId w:val="8"/>
  </w:num>
  <w:num w:numId="2" w16cid:durableId="495417625">
    <w:abstractNumId w:val="6"/>
  </w:num>
  <w:num w:numId="3" w16cid:durableId="1514302087">
    <w:abstractNumId w:val="5"/>
  </w:num>
  <w:num w:numId="4" w16cid:durableId="445274069">
    <w:abstractNumId w:val="4"/>
  </w:num>
  <w:num w:numId="5" w16cid:durableId="1699353424">
    <w:abstractNumId w:val="7"/>
  </w:num>
  <w:num w:numId="6" w16cid:durableId="259023800">
    <w:abstractNumId w:val="3"/>
  </w:num>
  <w:num w:numId="7" w16cid:durableId="1569532259">
    <w:abstractNumId w:val="2"/>
  </w:num>
  <w:num w:numId="8" w16cid:durableId="185022690">
    <w:abstractNumId w:val="1"/>
  </w:num>
  <w:num w:numId="9" w16cid:durableId="404382844">
    <w:abstractNumId w:val="0"/>
  </w:num>
  <w:num w:numId="10" w16cid:durableId="108160225">
    <w:abstractNumId w:val="9"/>
  </w:num>
  <w:num w:numId="11" w16cid:durableId="1055859035">
    <w:abstractNumId w:val="14"/>
  </w:num>
  <w:num w:numId="12" w16cid:durableId="1916890861">
    <w:abstractNumId w:val="17"/>
  </w:num>
  <w:num w:numId="13" w16cid:durableId="890461876">
    <w:abstractNumId w:val="15"/>
  </w:num>
  <w:num w:numId="14" w16cid:durableId="1996299106">
    <w:abstractNumId w:val="18"/>
  </w:num>
  <w:num w:numId="15" w16cid:durableId="83384727">
    <w:abstractNumId w:val="10"/>
  </w:num>
  <w:num w:numId="16" w16cid:durableId="261836270">
    <w:abstractNumId w:val="13"/>
  </w:num>
  <w:num w:numId="17" w16cid:durableId="1089427761">
    <w:abstractNumId w:val="16"/>
  </w:num>
  <w:num w:numId="18" w16cid:durableId="20324218">
    <w:abstractNumId w:val="19"/>
  </w:num>
  <w:num w:numId="19" w16cid:durableId="1714646827">
    <w:abstractNumId w:val="12"/>
  </w:num>
  <w:num w:numId="20" w16cid:durableId="72554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83F"/>
    <w:rsid w:val="00253E02"/>
    <w:rsid w:val="0029639D"/>
    <w:rsid w:val="00326F90"/>
    <w:rsid w:val="003E7C0D"/>
    <w:rsid w:val="004D34B2"/>
    <w:rsid w:val="007659DB"/>
    <w:rsid w:val="00AA1D8D"/>
    <w:rsid w:val="00B47730"/>
    <w:rsid w:val="00B66B2B"/>
    <w:rsid w:val="00B83078"/>
    <w:rsid w:val="00C95408"/>
    <w:rsid w:val="00CB0664"/>
    <w:rsid w:val="00CE011E"/>
    <w:rsid w:val="00D566E2"/>
    <w:rsid w:val="00F86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00F23"/>
  <w14:defaultImageDpi w14:val="300"/>
  <w15:docId w15:val="{2F2FA9B7-9D3C-4FA9-8E02-EDA897E3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01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0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 nevins</cp:lastModifiedBy>
  <cp:revision>6</cp:revision>
  <dcterms:created xsi:type="dcterms:W3CDTF">2013-12-23T23:15:00Z</dcterms:created>
  <dcterms:modified xsi:type="dcterms:W3CDTF">2025-02-15T21:02:00Z</dcterms:modified>
  <cp:category/>
</cp:coreProperties>
</file>